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13" w:rsidRDefault="00647BA2">
      <w:pPr>
        <w:pStyle w:val="Heading1"/>
      </w:pPr>
      <w:r>
        <w:t>Project Plan - E-Commerce Website Testing</w:t>
      </w:r>
    </w:p>
    <w:p w:rsidR="00803113" w:rsidRDefault="00647BA2">
      <w:pPr>
        <w:pStyle w:val="Heading2"/>
      </w:pPr>
      <w:r>
        <w:t>Project Objective</w:t>
      </w:r>
    </w:p>
    <w:p w:rsidR="00803113" w:rsidRDefault="00647BA2">
      <w:r>
        <w:t>Perform manual and automation testing on the e-commerce website to verify core functionalities and detect defects.</w:t>
      </w:r>
    </w:p>
    <w:p w:rsidR="00803113" w:rsidRDefault="00647BA2">
      <w:pPr>
        <w:pStyle w:val="Heading2"/>
      </w:pPr>
      <w:r>
        <w:t>Scope Included</w:t>
      </w:r>
    </w:p>
    <w:p w:rsidR="00803113" w:rsidRDefault="00647BA2">
      <w:r>
        <w:t>- Authentication &amp; User account</w:t>
      </w:r>
      <w:r>
        <w:br/>
        <w:t>- Product browsing &amp; search</w:t>
      </w:r>
      <w:r>
        <w:br/>
        <w:t xml:space="preserve">- </w:t>
      </w:r>
      <w:r>
        <w:t>Cart &amp; checkout flow</w:t>
      </w:r>
      <w:r>
        <w:br/>
        <w:t>- Wishlist / Compare</w:t>
      </w:r>
      <w:r>
        <w:br/>
        <w:t>- Navigation &amp; site discovery</w:t>
      </w:r>
      <w:r>
        <w:br/>
        <w:t>- Coupons, vouchers, shipping estimate</w:t>
      </w:r>
    </w:p>
    <w:p w:rsidR="00803113" w:rsidRDefault="00647BA2">
      <w:pPr>
        <w:pStyle w:val="Heading2"/>
      </w:pPr>
      <w:r>
        <w:t>Scope Excluded</w:t>
      </w:r>
    </w:p>
    <w:p w:rsidR="00803113" w:rsidRDefault="00647BA2">
      <w:r>
        <w:t>- UI/UX testing</w:t>
      </w:r>
      <w:r>
        <w:br/>
        <w:t>- Performance testing</w:t>
      </w:r>
      <w:r>
        <w:br/>
        <w:t>- Security testing</w:t>
      </w:r>
      <w:r>
        <w:br/>
        <w:t>- Mobile responsive testing</w:t>
      </w:r>
    </w:p>
    <w:p w:rsidR="00803113" w:rsidRDefault="00647BA2">
      <w:pPr>
        <w:pStyle w:val="Heading2"/>
      </w:pPr>
      <w:r>
        <w:t>Team Structure &amp; Responsibilities</w:t>
      </w:r>
    </w:p>
    <w:p w:rsidR="00803113" w:rsidRDefault="00647BA2" w:rsidP="00647BA2">
      <w:r>
        <w:t>Team Khaled</w:t>
      </w:r>
      <w:r>
        <w:t xml:space="preserve"> — Navigation &amp; Discovery</w:t>
      </w:r>
      <w:r>
        <w:br/>
        <w:t>Team Nada — Product Browsing</w:t>
      </w:r>
      <w:r>
        <w:br/>
        <w:t xml:space="preserve">Team </w:t>
      </w:r>
      <w:proofErr w:type="spellStart"/>
      <w:r>
        <w:t>Habiba</w:t>
      </w:r>
      <w:proofErr w:type="spellEnd"/>
      <w:r>
        <w:t xml:space="preserve"> — Cart &amp; Checkout</w:t>
      </w:r>
      <w:r>
        <w:br/>
        <w:t xml:space="preserve">Team </w:t>
      </w:r>
      <w:proofErr w:type="spellStart"/>
      <w:r>
        <w:t>Ziyad</w:t>
      </w:r>
      <w:proofErr w:type="spellEnd"/>
      <w:r>
        <w:t xml:space="preserve"> — User Account &amp; Auth</w:t>
      </w:r>
      <w:bookmarkStart w:id="0" w:name="_GoBack"/>
      <w:bookmarkEnd w:id="0"/>
    </w:p>
    <w:p w:rsidR="00803113" w:rsidRDefault="00647BA2">
      <w:pPr>
        <w:pStyle w:val="Heading2"/>
      </w:pPr>
      <w:r>
        <w:t>Deliverables</w:t>
      </w:r>
    </w:p>
    <w:p w:rsidR="00803113" w:rsidRDefault="00647BA2">
      <w:r>
        <w:t>- Test Scenarios</w:t>
      </w:r>
      <w:r>
        <w:br/>
        <w:t>- Test Cases Sheet</w:t>
      </w:r>
      <w:r>
        <w:br/>
        <w:t>- Bug Report Sheet</w:t>
      </w:r>
      <w:r>
        <w:br/>
        <w:t>- Automation Scripts</w:t>
      </w:r>
      <w:r>
        <w:br/>
        <w:t>- Final Test Summary Report</w:t>
      </w:r>
    </w:p>
    <w:p w:rsidR="00803113" w:rsidRDefault="00647BA2">
      <w:pPr>
        <w:pStyle w:val="Heading2"/>
      </w:pPr>
      <w:r>
        <w:t>Tools</w:t>
      </w:r>
    </w:p>
    <w:p w:rsidR="00803113" w:rsidRDefault="00647BA2">
      <w:r>
        <w:t>- Excel / Google Sheets</w:t>
      </w:r>
      <w:r>
        <w:br/>
        <w:t>- Jira /</w:t>
      </w:r>
      <w:r>
        <w:t xml:space="preserve"> Trello</w:t>
      </w:r>
      <w:r>
        <w:br/>
        <w:t>- Selenium / Cypress</w:t>
      </w:r>
      <w:r>
        <w:br/>
        <w:t>- Google Docs / Word</w:t>
      </w:r>
    </w:p>
    <w:p w:rsidR="00803113" w:rsidRDefault="00647BA2">
      <w:pPr>
        <w:pStyle w:val="Heading2"/>
      </w:pPr>
      <w:r>
        <w:t>Timeline</w:t>
      </w:r>
    </w:p>
    <w:p w:rsidR="00803113" w:rsidRDefault="00647BA2">
      <w:r>
        <w:t>Total: 8 Business Days</w:t>
      </w:r>
    </w:p>
    <w:p w:rsidR="00803113" w:rsidRDefault="00647BA2">
      <w:pPr>
        <w:pStyle w:val="Heading2"/>
      </w:pPr>
      <w:r>
        <w:lastRenderedPageBreak/>
        <w:t>Success Criteria</w:t>
      </w:r>
    </w:p>
    <w:p w:rsidR="00803113" w:rsidRDefault="00647BA2">
      <w:r>
        <w:t>- 100% core flows covered</w:t>
      </w:r>
      <w:r>
        <w:br/>
        <w:t>- No High/Critical bugs</w:t>
      </w:r>
      <w:r>
        <w:br/>
        <w:t>- Automation on main flows</w:t>
      </w:r>
      <w:r>
        <w:br/>
        <w:t>- Final report delivered</w:t>
      </w:r>
    </w:p>
    <w:sectPr w:rsidR="00803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BA2"/>
    <w:rsid w:val="008031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4D578"/>
  <w14:defaultImageDpi w14:val="300"/>
  <w15:docId w15:val="{E298FD13-BDB9-4432-8E50-CF414919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ECB0F9-C27A-4F56-90A5-E75AC1FB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khaled-gamal</cp:lastModifiedBy>
  <cp:revision>2</cp:revision>
  <dcterms:created xsi:type="dcterms:W3CDTF">2013-12-23T23:15:00Z</dcterms:created>
  <dcterms:modified xsi:type="dcterms:W3CDTF">2025-10-31T17:18:00Z</dcterms:modified>
  <cp:category/>
</cp:coreProperties>
</file>